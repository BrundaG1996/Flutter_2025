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Creating a New Flutter Project in VS Code on Ubuntu</w:t>
      </w:r>
    </w:p>
    <w:p>
      <w:pPr>
        <w:pStyle w:val="Heading2"/>
        <w:rPr/>
      </w:pPr>
      <w:r>
        <w:rPr/>
        <w:t>Method 1: From VS Code (Recommended)</w:t>
      </w:r>
    </w:p>
    <w:p>
      <w:pPr>
        <w:pStyle w:val="Normal"/>
        <w:rPr/>
      </w:pPr>
      <w:r>
        <w:rPr/>
        <w:t>1. Open VS Code.</w:t>
      </w:r>
    </w:p>
    <w:p>
      <w:pPr>
        <w:pStyle w:val="Normal"/>
        <w:rPr/>
      </w:pPr>
      <w:r>
        <w:rPr/>
        <w:t>2. Press: Ctrl + Shift + P</w:t>
      </w:r>
    </w:p>
    <w:p>
      <w:pPr>
        <w:pStyle w:val="Normal"/>
        <w:rPr/>
      </w:pPr>
      <w:r>
        <w:rPr/>
        <w:t>3. In the search box, type: Flutter: New Project</w:t>
      </w:r>
    </w:p>
    <w:p>
      <w:pPr>
        <w:pStyle w:val="Normal"/>
        <w:rPr/>
      </w:pPr>
      <w:r>
        <w:rPr/>
        <w:t>4. Select: Application</w:t>
      </w:r>
    </w:p>
    <w:p>
      <w:pPr>
        <w:pStyle w:val="Normal"/>
        <w:rPr/>
      </w:pPr>
      <w:r>
        <w:rPr/>
        <w:t>5. Choose a folder where you want to save the project.</w:t>
      </w:r>
    </w:p>
    <w:p>
      <w:pPr>
        <w:pStyle w:val="Normal"/>
        <w:rPr/>
      </w:pPr>
      <w:r>
        <w:rPr/>
        <w:t>6. Enter your project name (e.g. my_first_flutter_app).</w:t>
      </w:r>
    </w:p>
    <w:p>
      <w:pPr>
        <w:pStyle w:val="Normal"/>
        <w:rPr/>
      </w:pPr>
      <w:r>
        <w:rPr/>
        <w:t>7. Wait for dependencies to be fetched.</w:t>
      </w:r>
    </w:p>
    <w:p>
      <w:pPr>
        <w:pStyle w:val="Normal"/>
        <w:rPr/>
      </w:pPr>
      <w:r>
        <w:rPr/>
        <w:t>8. Open the lib/main.dart file — this is your starting point.</w:t>
      </w:r>
    </w:p>
    <w:p>
      <w:pPr>
        <w:pStyle w:val="Heading2"/>
        <w:rPr/>
      </w:pPr>
      <w:r>
        <w:rPr/>
        <w:t>Method 2: From Terminal</w:t>
      </w:r>
    </w:p>
    <w:p>
      <w:pPr>
        <w:pStyle w:val="Normal"/>
        <w:rPr/>
      </w:pPr>
      <w:r>
        <w:rPr/>
        <w:t>1. Open a terminal (VS Code or normal Ubuntu terminal).</w:t>
      </w:r>
    </w:p>
    <w:p>
      <w:pPr>
        <w:pStyle w:val="Normal"/>
        <w:rPr/>
      </w:pPr>
      <w:r>
        <w:rPr/>
        <w:t>2. Go to the folder where you want the project:</w:t>
      </w:r>
    </w:p>
    <w:p>
      <w:pPr>
        <w:pStyle w:val="Normal"/>
        <w:rPr/>
      </w:pPr>
      <w:r>
        <w:rPr/>
        <w:t xml:space="preserve">   </w:t>
      </w:r>
      <w:r>
        <w:rPr/>
        <w:t>cd ~/Desktop</w:t>
      </w:r>
    </w:p>
    <w:p>
      <w:pPr>
        <w:pStyle w:val="Normal"/>
        <w:rPr/>
      </w:pPr>
      <w:r>
        <w:rPr/>
        <w:t>3. Create a new Flutter project:</w:t>
      </w:r>
    </w:p>
    <w:p>
      <w:pPr>
        <w:pStyle w:val="Normal"/>
        <w:rPr/>
      </w:pPr>
      <w:r>
        <w:rPr/>
        <w:t xml:space="preserve">   </w:t>
      </w:r>
      <w:r>
        <w:rPr/>
        <w:t>flutter create my_first_flutter_app</w:t>
      </w:r>
    </w:p>
    <w:p>
      <w:pPr>
        <w:pStyle w:val="Normal"/>
        <w:rPr/>
      </w:pPr>
      <w:r>
        <w:rPr/>
        <w:t>4. Go into the project folder:</w:t>
      </w:r>
    </w:p>
    <w:p>
      <w:pPr>
        <w:pStyle w:val="Normal"/>
        <w:rPr/>
      </w:pPr>
      <w:r>
        <w:rPr/>
        <w:t xml:space="preserve">   </w:t>
      </w:r>
      <w:r>
        <w:rPr/>
        <w:t>cd my_first_flutter_app</w:t>
      </w:r>
    </w:p>
    <w:p>
      <w:pPr>
        <w:pStyle w:val="Normal"/>
        <w:rPr/>
      </w:pPr>
      <w:r>
        <w:rPr/>
        <w:t>5. Open it in VS Code:</w:t>
      </w:r>
    </w:p>
    <w:p>
      <w:pPr>
        <w:pStyle w:val="Normal"/>
        <w:rPr/>
      </w:pPr>
      <w:r>
        <w:rPr/>
        <w:t xml:space="preserve">   </w:t>
      </w:r>
      <w:r>
        <w:rPr/>
        <w:t>code .</w:t>
      </w:r>
    </w:p>
    <w:p>
      <w:pPr>
        <w:pStyle w:val="Heading2"/>
        <w:rPr/>
      </w:pPr>
      <w:r>
        <w:rPr/>
        <w:t>Run Your New Project in Chrome</w:t>
      </w:r>
    </w:p>
    <w:p>
      <w:pPr>
        <w:pStyle w:val="Normal"/>
        <w:rPr/>
      </w:pPr>
      <w:r>
        <w:rPr/>
        <w:t>1. Enable web support (only once):</w:t>
      </w:r>
    </w:p>
    <w:p>
      <w:pPr>
        <w:pStyle w:val="Normal"/>
        <w:rPr/>
      </w:pPr>
      <w:r>
        <w:rPr/>
        <w:t xml:space="preserve">   </w:t>
      </w:r>
      <w:r>
        <w:rPr/>
        <w:t>flutter config --enable-web</w:t>
      </w:r>
    </w:p>
    <w:p>
      <w:pPr>
        <w:pStyle w:val="Normal"/>
        <w:rPr/>
      </w:pPr>
      <w:r>
        <w:rPr/>
        <w:t>2. Run in Chrome:</w:t>
      </w:r>
    </w:p>
    <w:p>
      <w:pPr>
        <w:pStyle w:val="Normal"/>
        <w:rPr/>
      </w:pPr>
      <w:r>
        <w:rPr/>
        <w:t xml:space="preserve">   </w:t>
      </w:r>
      <w:r>
        <w:rPr/>
        <w:t>flutter run -d chrome</w:t>
      </w:r>
    </w:p>
    <w:p>
      <w:pPr>
        <w:pStyle w:val="Heading1"/>
        <w:rPr/>
      </w:pPr>
      <w:r>
        <w:rPr/>
        <w:t>Fixing Flutter Command Not Found in VS Code Terminal</w:t>
      </w:r>
    </w:p>
    <w:p>
      <w:pPr>
        <w:pStyle w:val="Normal"/>
        <w:rPr/>
      </w:pPr>
      <w:r>
        <w:rPr/>
        <w:t>If Flutter works in your normal Ubuntu terminal but not in VS Code's integrated terminal, follow these steps:</w:t>
      </w:r>
    </w:p>
    <w:p>
      <w:pPr>
        <w:pStyle w:val="Heading2"/>
        <w:rPr/>
      </w:pPr>
      <w:r>
        <w:rPr/>
        <w:t>1️⃣ Open the correct JSON file</w:t>
      </w:r>
    </w:p>
    <w:p>
      <w:pPr>
        <w:pStyle w:val="Normal"/>
        <w:rPr/>
      </w:pPr>
      <w:r>
        <w:rPr/>
        <w:t>In VS Code, press: Ctrl + Shift + P</w:t>
      </w:r>
    </w:p>
    <w:p>
      <w:pPr>
        <w:pStyle w:val="Normal"/>
        <w:rPr/>
      </w:pPr>
      <w:r>
        <w:rPr/>
        <w:t>Type: Preferences: Open User Settings (JSON)</w:t>
      </w:r>
    </w:p>
    <w:p>
      <w:pPr>
        <w:pStyle w:val="Normal"/>
        <w:rPr/>
      </w:pPr>
      <w:r>
        <w:rPr/>
        <w:t xml:space="preserve">→ </w:t>
      </w:r>
      <w:r>
        <w:rPr/>
        <w:t>Pick the one that says 'User'.</w:t>
      </w:r>
    </w:p>
    <w:p>
      <w:pPr>
        <w:pStyle w:val="Heading2"/>
        <w:rPr/>
      </w:pPr>
      <w:r>
        <w:rPr/>
        <w:t>2️⃣ Add this line</w:t>
      </w:r>
    </w:p>
    <w:p>
      <w:pPr>
        <w:pStyle w:val="Normal"/>
        <w:rPr/>
      </w:pPr>
      <w:r>
        <w:rPr/>
        <w:t>Inside the { ... } JSON object, add:</w:t>
      </w:r>
    </w:p>
    <w:p>
      <w:pPr>
        <w:pStyle w:val="Normal"/>
        <w:rPr/>
      </w:pPr>
      <w:r>
        <w:rPr/>
        <w:t>"terminal.integrated.inheritEnv": true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{</w:t>
        <w:br/>
        <w:t xml:space="preserve">    "terminal.integrated.inheritEnv": true</w:t>
        <w:br/>
        <w:t>}</w:t>
      </w:r>
    </w:p>
    <w:p>
      <w:pPr>
        <w:pStyle w:val="Heading2"/>
        <w:rPr/>
      </w:pPr>
      <w:r>
        <w:rPr/>
        <w:t>3️⃣ Save &amp; Restart VS Code</w:t>
      </w:r>
    </w:p>
    <w:p>
      <w:pPr>
        <w:pStyle w:val="Normal"/>
        <w:rPr/>
      </w:pPr>
      <w:r>
        <w:rPr/>
        <w:t>Press Ctrl + S</w:t>
      </w:r>
    </w:p>
    <w:p>
      <w:pPr>
        <w:pStyle w:val="Normal"/>
        <w:rPr/>
      </w:pPr>
      <w:r>
        <w:rPr/>
        <w:t>Close VS Code completely</w:t>
      </w:r>
    </w:p>
    <w:p>
      <w:pPr>
        <w:pStyle w:val="Normal"/>
        <w:rPr/>
      </w:pPr>
      <w:r>
        <w:rPr/>
        <w:t>Reopen it.</w:t>
      </w:r>
    </w:p>
    <w:p>
      <w:pPr>
        <w:pStyle w:val="Heading2"/>
        <w:rPr/>
      </w:pPr>
      <w:r>
        <w:rPr/>
        <w:t>4️⃣ Test</w:t>
      </w:r>
    </w:p>
    <w:p>
      <w:pPr>
        <w:pStyle w:val="Normal"/>
        <w:rPr/>
      </w:pPr>
      <w:r>
        <w:rPr/>
        <w:t>Open the VS Code terminal (Ctrl + `) and run:</w:t>
      </w:r>
    </w:p>
    <w:p>
      <w:pPr>
        <w:pStyle w:val="Normal"/>
        <w:rPr/>
      </w:pPr>
      <w:r>
        <w:rPr/>
        <w:t>flutter --version</w:t>
      </w:r>
    </w:p>
    <w:p>
      <w:pPr>
        <w:pStyle w:val="Normal"/>
        <w:rPr/>
      </w:pPr>
      <w:r>
        <w:rPr/>
        <w:t>If it works → now run:</w:t>
      </w:r>
    </w:p>
    <w:p>
      <w:pPr>
        <w:pStyle w:val="Normal"/>
        <w:rPr/>
      </w:pPr>
      <w:r>
        <w:rPr/>
        <w:t>flutter run -d chrome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💡 </w:t>
      </w:r>
      <w:r>
        <w:rPr/>
        <w:t>If you want, you can skip this setting change and instead use a quick one-line fix to make Flutter work in VS Code terminal without changing any settings.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293</Words>
  <Characters>1354</Characters>
  <CharactersWithSpaces>1622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